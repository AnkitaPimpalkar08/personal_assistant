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Personal Assistant Project</w:t>
      </w:r>
    </w:p>
    <w:p>
      <w:r>
        <w:t>This project is a simple voice-activated personal assistant built using Python. It can perform various tasks such as taking notes, playing music from YouTube Music, fetching weather information, performing basic calculations, and more.</w:t>
      </w:r>
    </w:p>
    <w:p>
      <w:pPr>
        <w:pStyle w:val="Heading2"/>
      </w:pPr>
      <w:r>
        <w:t>Features</w:t>
      </w:r>
    </w:p>
    <w:p>
      <w:pPr>
        <w:pStyle w:val="ListBullet"/>
      </w:pPr>
      <w:r>
        <w:t>- Text-to-Speech: Converts text into speech using the pyttsx3 library.</w:t>
      </w:r>
    </w:p>
    <w:p>
      <w:pPr>
        <w:pStyle w:val="ListBullet"/>
      </w:pPr>
      <w:r>
        <w:t>- Voice Command Recognition: Listens for and recognizes voice commands using speech_recognition.</w:t>
      </w:r>
    </w:p>
    <w:p>
      <w:pPr>
        <w:pStyle w:val="ListBullet"/>
      </w:pPr>
      <w:r>
        <w:t>- Weather Information: Fetches weather data for a specified city using the OpenWeatherMap API.</w:t>
      </w:r>
    </w:p>
    <w:p>
      <w:pPr>
        <w:pStyle w:val="ListBullet"/>
      </w:pPr>
      <w:r>
        <w:t>- Music Playback: Plays music on YouTube Music based on user commands.</w:t>
      </w:r>
    </w:p>
    <w:p>
      <w:pPr>
        <w:pStyle w:val="ListBullet"/>
      </w:pPr>
      <w:r>
        <w:t>- Note-Taking: Allows the user to take notes, which are saved to a text file.</w:t>
      </w:r>
    </w:p>
    <w:p>
      <w:pPr>
        <w:pStyle w:val="ListBullet"/>
      </w:pPr>
      <w:r>
        <w:t>- Basic Calculations: Performs simple mathematical calculations.</w:t>
      </w:r>
    </w:p>
    <w:p>
      <w:pPr>
        <w:pStyle w:val="Heading2"/>
      </w:pPr>
      <w:r>
        <w:t>Requirements</w:t>
      </w:r>
    </w:p>
    <w:p>
      <w:r>
        <w:t>Python 3.7+</w:t>
      </w:r>
    </w:p>
    <w:p>
      <w:r>
        <w:t>Libraries used:</w:t>
      </w:r>
    </w:p>
    <w:p>
      <w:pPr>
        <w:pStyle w:val="ListBullet"/>
      </w:pPr>
      <w:r>
        <w:t>- pyttsx3</w:t>
      </w:r>
    </w:p>
    <w:p>
      <w:pPr>
        <w:pStyle w:val="ListBullet"/>
      </w:pPr>
      <w:r>
        <w:t>- speech_recognition</w:t>
      </w:r>
    </w:p>
    <w:p>
      <w:pPr>
        <w:pStyle w:val="ListBullet"/>
      </w:pPr>
      <w:r>
        <w:t>- webbrowser</w:t>
      </w:r>
    </w:p>
    <w:p>
      <w:pPr>
        <w:pStyle w:val="ListBullet"/>
      </w:pPr>
      <w:r>
        <w:t>- requests</w:t>
      </w:r>
    </w:p>
    <w:p>
      <w:pPr>
        <w:pStyle w:val="ListBullet"/>
      </w:pPr>
      <w:r>
        <w:t>- datetime</w:t>
      </w:r>
    </w:p>
    <w:p>
      <w:pPr>
        <w:pStyle w:val="Heading2"/>
      </w:pPr>
      <w:r>
        <w:t>Installation</w:t>
      </w:r>
    </w:p>
    <w:p>
      <w:pPr>
        <w:pStyle w:val="BodyText"/>
      </w:pPr>
      <w:r>
        <w:t>Clone the repository:</w:t>
      </w:r>
    </w:p>
    <w:p>
      <w:pPr>
        <w:pStyle w:val="BodyText"/>
      </w:pPr>
      <w:r>
        <w:t>git clone https://github.com/AnkitaPimpalkar08/personal_assistant.git</w:t>
      </w:r>
    </w:p>
    <w:p>
      <w:pPr>
        <w:pStyle w:val="BodyText"/>
      </w:pPr>
      <w:r>
        <w:t>Navigate to the project directory:</w:t>
      </w:r>
    </w:p>
    <w:p>
      <w:pPr>
        <w:pStyle w:val="BodyText"/>
      </w:pPr>
      <w:r>
        <w:t>cd personal_assistant</w:t>
      </w:r>
    </w:p>
    <w:p>
      <w:pPr>
        <w:pStyle w:val="BodyText"/>
      </w:pPr>
      <w:r>
        <w:t>Create a virtual environment (optional but recommended):</w:t>
      </w:r>
    </w:p>
    <w:p>
      <w:pPr>
        <w:pStyle w:val="BodyText"/>
      </w:pPr>
      <w:r>
        <w:t>python -m venv venv</w:t>
      </w:r>
    </w:p>
    <w:p>
      <w:pPr>
        <w:pStyle w:val="BodyText"/>
      </w:pPr>
      <w:r>
        <w:t>Activate the virtual environment:</w:t>
        <w:br/>
        <w:t>- For Windows: venv\Scripts\activate</w:t>
        <w:br/>
        <w:t>- For macOS/Linux: source venv/bin/activate</w:t>
      </w:r>
    </w:p>
    <w:p>
      <w:pPr>
        <w:pStyle w:val="BodyText"/>
      </w:pPr>
      <w:r>
        <w:t>Install the required packages:</w:t>
      </w:r>
    </w:p>
    <w:p>
      <w:pPr>
        <w:pStyle w:val="BodyText"/>
      </w:pPr>
      <w:r>
        <w:t>pip install -r requirements.txt</w:t>
      </w:r>
    </w:p>
    <w:p>
      <w:pPr>
        <w:pStyle w:val="Heading2"/>
      </w:pPr>
      <w:r>
        <w:t>Usage</w:t>
      </w:r>
    </w:p>
    <w:p>
      <w:pPr>
        <w:pStyle w:val="BodyText"/>
      </w:pPr>
      <w:r>
        <w:t>Run the main script:</w:t>
      </w:r>
    </w:p>
    <w:p>
      <w:pPr>
        <w:pStyle w:val="BodyText"/>
      </w:pPr>
      <w:r>
        <w:t>python main.py</w:t>
      </w:r>
    </w:p>
    <w:p>
      <w:pPr>
        <w:pStyle w:val="BodyText"/>
      </w:pPr>
      <w:r>
        <w:t>Follow the voice prompts or type commands to interact with the assistant.</w:t>
      </w:r>
    </w:p>
    <w:p>
      <w:pPr>
        <w:pStyle w:val="Heading2"/>
      </w:pPr>
      <w:r>
        <w:t>Configuration</w:t>
      </w:r>
    </w:p>
    <w:p>
      <w:r>
        <w:t>Weather API Key: Set your OpenWeatherMap API key as an environment variable:</w:t>
      </w:r>
    </w:p>
    <w:p>
      <w:r>
        <w:t>export OPENWEATHERMAP_API_KEY="your_api_key_here"</w:t>
      </w:r>
    </w:p>
    <w:p>
      <w:r>
        <w:t>Additional Configuration: Ensure your microphone is configured correctly for voice commands. Make sure you have an internet connection for fetching weather data and playing music.</w:t>
      </w:r>
    </w:p>
    <w:p>
      <w:pPr>
        <w:pStyle w:val="Heading2"/>
      </w:pPr>
      <w:r>
        <w:t>Contributing</w:t>
      </w:r>
    </w:p>
    <w:p>
      <w:r>
        <w:t>Contributions are welcome! Please fork the repository and use a feature branch for your changes. Pull requests are warmly welcome.</w:t>
      </w:r>
    </w:p>
    <w:p>
      <w:pPr>
        <w:pStyle w:val="Heading2"/>
      </w:pPr>
      <w:r>
        <w:t>License</w:t>
      </w:r>
    </w:p>
    <w:p>
      <w:r>
        <w:t>MIT License</w:t>
      </w:r>
    </w:p>
    <w:p>
      <w:pPr>
        <w:pStyle w:val="Heading2"/>
      </w:pPr>
      <w:r>
        <w:t>Contact</w:t>
      </w:r>
    </w:p>
    <w:p>
      <w:r>
        <w:t>For issues or feature requests, please reach out to ankitavilas8@gmail.com.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